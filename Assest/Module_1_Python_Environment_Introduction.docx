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FD8" w:rsidRPr="00CA5C5D" w:rsidRDefault="00FE6D91">
      <w:pPr>
        <w:pStyle w:val="Heading1"/>
        <w:rPr>
          <w:rFonts w:ascii="Times New Roman" w:hAnsi="Times New Roman" w:cs="Times New Roman"/>
        </w:rPr>
      </w:pPr>
      <w:r w:rsidRPr="00CA5C5D">
        <w:rPr>
          <w:rFonts w:ascii="Times New Roman" w:hAnsi="Times New Roman" w:cs="Times New Roman"/>
        </w:rPr>
        <w:t>MODULE 1: Python Environment &amp; Introduction</w:t>
      </w:r>
    </w:p>
    <w:p w:rsidR="00637FD8" w:rsidRPr="00CA5C5D" w:rsidRDefault="00FE6D91" w:rsidP="00CA5C5D">
      <w:pPr>
        <w:pStyle w:val="Heading2"/>
        <w:spacing w:before="240" w:after="240"/>
        <w:rPr>
          <w:rFonts w:ascii="Times New Roman" w:hAnsi="Times New Roman" w:cs="Times New Roman"/>
        </w:rPr>
      </w:pPr>
      <w:r w:rsidRPr="00CA5C5D">
        <w:rPr>
          <w:rFonts w:ascii="Times New Roman" w:hAnsi="Times New Roman" w:cs="Times New Roman"/>
        </w:rPr>
        <w:t>Objective</w:t>
      </w:r>
    </w:p>
    <w:p w:rsidR="00637FD8" w:rsidRPr="00CA5C5D" w:rsidRDefault="00FE6D91" w:rsidP="00CA5C5D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 xml:space="preserve">To learn how to install Python, set up your development environment, understand how Python code executes, and write </w:t>
      </w:r>
      <w:r w:rsidR="00CA5C5D" w:rsidRPr="00CA5C5D">
        <w:rPr>
          <w:rFonts w:ascii="Times New Roman" w:hAnsi="Times New Roman" w:cs="Times New Roman"/>
          <w:sz w:val="24"/>
        </w:rPr>
        <w:t>you’re</w:t>
      </w:r>
      <w:r w:rsidRPr="00CA5C5D">
        <w:rPr>
          <w:rFonts w:ascii="Times New Roman" w:hAnsi="Times New Roman" w:cs="Times New Roman"/>
          <w:sz w:val="24"/>
        </w:rPr>
        <w:t xml:space="preserve"> first working programs.</w:t>
      </w:r>
    </w:p>
    <w:p w:rsidR="00637FD8" w:rsidRPr="00CA5C5D" w:rsidRDefault="00FE6D91" w:rsidP="00CA5C5D">
      <w:pPr>
        <w:pStyle w:val="Heading2"/>
        <w:spacing w:before="240" w:after="240"/>
        <w:rPr>
          <w:rFonts w:ascii="Times New Roman" w:hAnsi="Times New Roman" w:cs="Times New Roman"/>
        </w:rPr>
      </w:pPr>
      <w:r w:rsidRPr="00CA5C5D">
        <w:rPr>
          <w:rFonts w:ascii="Times New Roman" w:hAnsi="Times New Roman" w:cs="Times New Roman"/>
        </w:rPr>
        <w:t>1. Installing Python</w:t>
      </w:r>
    </w:p>
    <w:p w:rsidR="00637FD8" w:rsidRPr="00CA5C5D" w:rsidRDefault="00FE6D91" w:rsidP="00CA5C5D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 xml:space="preserve">Python is a high-level, </w:t>
      </w:r>
      <w:r w:rsidRPr="00CA5C5D">
        <w:rPr>
          <w:rFonts w:ascii="Times New Roman" w:hAnsi="Times New Roman" w:cs="Times New Roman"/>
          <w:sz w:val="24"/>
        </w:rPr>
        <w:t>interpreted programming language known for its simplicity, readability, and community support. It runs programs directly using the interpreter, without manual compilation.</w:t>
      </w:r>
    </w:p>
    <w:p w:rsidR="00637FD8" w:rsidRPr="00CA5C5D" w:rsidRDefault="00FE6D91">
      <w:pPr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>Steps to Install Python (Windows):</w:t>
      </w:r>
    </w:p>
    <w:p w:rsidR="00CA5C5D" w:rsidRPr="00CA5C5D" w:rsidRDefault="00FE6D91" w:rsidP="00CA5C5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 xml:space="preserve">Visit </w:t>
      </w:r>
      <w:hyperlink r:id="rId6" w:history="1">
        <w:r w:rsidR="00CA5C5D" w:rsidRPr="00CA5C5D">
          <w:rPr>
            <w:rStyle w:val="Hyperlink"/>
            <w:rFonts w:ascii="Times New Roman" w:hAnsi="Times New Roman" w:cs="Times New Roman"/>
            <w:sz w:val="24"/>
          </w:rPr>
          <w:t>https://www.python.org/downloads/</w:t>
        </w:r>
      </w:hyperlink>
    </w:p>
    <w:p w:rsidR="00CA5C5D" w:rsidRPr="00CA5C5D" w:rsidRDefault="00FE6D91" w:rsidP="00CA5C5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>Dow</w:t>
      </w:r>
      <w:r w:rsidR="00CA5C5D" w:rsidRPr="00CA5C5D">
        <w:rPr>
          <w:rFonts w:ascii="Times New Roman" w:hAnsi="Times New Roman" w:cs="Times New Roman"/>
          <w:sz w:val="24"/>
        </w:rPr>
        <w:t>nload the latest version</w:t>
      </w:r>
    </w:p>
    <w:p w:rsidR="00CA5C5D" w:rsidRPr="00CA5C5D" w:rsidRDefault="00FE6D91" w:rsidP="00CA5C5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>Check 'Add Pyth</w:t>
      </w:r>
      <w:r w:rsidR="00CA5C5D" w:rsidRPr="00CA5C5D">
        <w:rPr>
          <w:rFonts w:ascii="Times New Roman" w:hAnsi="Times New Roman" w:cs="Times New Roman"/>
          <w:sz w:val="24"/>
        </w:rPr>
        <w:t>on to PATH' during installation</w:t>
      </w:r>
    </w:p>
    <w:p w:rsidR="00637FD8" w:rsidRPr="00CA5C5D" w:rsidRDefault="00FE6D91" w:rsidP="00CA5C5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>Verify installation using: python --version</w:t>
      </w:r>
    </w:p>
    <w:p w:rsidR="00637FD8" w:rsidRPr="00CA5C5D" w:rsidRDefault="00FE6D91">
      <w:pPr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>For macOS/Linux:</w:t>
      </w:r>
    </w:p>
    <w:p w:rsidR="00CA5C5D" w:rsidRPr="00CA5C5D" w:rsidRDefault="00FE6D91" w:rsidP="00CA5C5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>Run `python3 --version` t</w:t>
      </w:r>
      <w:r w:rsidR="00CA5C5D" w:rsidRPr="00CA5C5D">
        <w:rPr>
          <w:rFonts w:ascii="Times New Roman" w:hAnsi="Times New Roman" w:cs="Times New Roman"/>
          <w:sz w:val="24"/>
        </w:rPr>
        <w:t>o check if Python is installed.</w:t>
      </w:r>
    </w:p>
    <w:p w:rsidR="00637FD8" w:rsidRPr="00CA5C5D" w:rsidRDefault="00FE6D91" w:rsidP="00CA5C5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>If not, use: sudo apt install python3</w:t>
      </w:r>
    </w:p>
    <w:p w:rsidR="00637FD8" w:rsidRPr="00CA5C5D" w:rsidRDefault="00FE6D91" w:rsidP="00CA5C5D">
      <w:pPr>
        <w:pStyle w:val="Heading2"/>
        <w:spacing w:before="240" w:after="240"/>
        <w:rPr>
          <w:rFonts w:ascii="Times New Roman" w:hAnsi="Times New Roman" w:cs="Times New Roman"/>
        </w:rPr>
      </w:pPr>
      <w:r w:rsidRPr="00CA5C5D">
        <w:rPr>
          <w:rFonts w:ascii="Times New Roman" w:hAnsi="Times New Roman" w:cs="Times New Roman"/>
        </w:rPr>
        <w:t>2. IDE Setup (Integrat</w:t>
      </w:r>
      <w:r w:rsidRPr="00CA5C5D">
        <w:rPr>
          <w:rFonts w:ascii="Times New Roman" w:hAnsi="Times New Roman" w:cs="Times New Roman"/>
        </w:rPr>
        <w:t>ed Development Environment)</w:t>
      </w:r>
    </w:p>
    <w:p w:rsidR="00637FD8" w:rsidRPr="00CA5C5D" w:rsidRDefault="00FE6D91" w:rsidP="00CA5C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C5D">
        <w:rPr>
          <w:rFonts w:ascii="Times New Roman" w:hAnsi="Times New Roman" w:cs="Times New Roman"/>
          <w:sz w:val="24"/>
          <w:szCs w:val="24"/>
        </w:rPr>
        <w:t>An IDE helps you write, test, and debug code efficiently with features like syntax highlighting, auto-completion, and debugging.</w:t>
      </w:r>
    </w:p>
    <w:p w:rsidR="00637FD8" w:rsidRPr="00CA5C5D" w:rsidRDefault="00FE6D91" w:rsidP="00CA5C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C5D">
        <w:rPr>
          <w:rFonts w:ascii="Times New Roman" w:hAnsi="Times New Roman" w:cs="Times New Roman"/>
          <w:b/>
          <w:sz w:val="24"/>
          <w:szCs w:val="24"/>
        </w:rPr>
        <w:t>Common IDEs:</w:t>
      </w:r>
      <w:r w:rsidRPr="00CA5C5D">
        <w:rPr>
          <w:rFonts w:ascii="Times New Roman" w:hAnsi="Times New Roman" w:cs="Times New Roman"/>
          <w:sz w:val="24"/>
          <w:szCs w:val="24"/>
        </w:rPr>
        <w:t xml:space="preserve"> VS Code, PyCharm, and Jupyter Notebook.</w:t>
      </w:r>
      <w:r w:rsidRPr="00CA5C5D">
        <w:rPr>
          <w:rFonts w:ascii="Times New Roman" w:hAnsi="Times New Roman" w:cs="Times New Roman"/>
          <w:sz w:val="24"/>
          <w:szCs w:val="24"/>
        </w:rPr>
        <w:br/>
        <w:t>In VS Code, install the Python extension and r</w:t>
      </w:r>
      <w:r w:rsidRPr="00CA5C5D">
        <w:rPr>
          <w:rFonts w:ascii="Times New Roman" w:hAnsi="Times New Roman" w:cs="Times New Roman"/>
          <w:sz w:val="24"/>
          <w:szCs w:val="24"/>
        </w:rPr>
        <w:t xml:space="preserve">un files directly using Run </w:t>
      </w:r>
      <w:r w:rsidRPr="00CA5C5D">
        <w:rPr>
          <w:rFonts w:ascii="Cambria Math" w:hAnsi="Cambria Math" w:cs="Cambria Math"/>
          <w:sz w:val="24"/>
          <w:szCs w:val="24"/>
        </w:rPr>
        <w:t>▶</w:t>
      </w:r>
      <w:r w:rsidRPr="00CA5C5D">
        <w:rPr>
          <w:rFonts w:ascii="Times New Roman" w:hAnsi="Times New Roman" w:cs="Times New Roman"/>
          <w:sz w:val="24"/>
          <w:szCs w:val="24"/>
        </w:rPr>
        <w:t xml:space="preserve"> or python filename.py.</w:t>
      </w:r>
    </w:p>
    <w:p w:rsidR="00637FD8" w:rsidRPr="00CA5C5D" w:rsidRDefault="00FE6D91" w:rsidP="00CA5C5D">
      <w:pPr>
        <w:pStyle w:val="Heading2"/>
        <w:spacing w:before="240" w:after="240"/>
        <w:rPr>
          <w:rFonts w:ascii="Times New Roman" w:hAnsi="Times New Roman" w:cs="Times New Roman"/>
        </w:rPr>
      </w:pPr>
      <w:r w:rsidRPr="00CA5C5D">
        <w:rPr>
          <w:rFonts w:ascii="Times New Roman" w:hAnsi="Times New Roman" w:cs="Times New Roman"/>
        </w:rPr>
        <w:t>3. Environment Variables</w:t>
      </w:r>
    </w:p>
    <w:p w:rsidR="00637FD8" w:rsidRPr="00CA5C5D" w:rsidRDefault="00FE6D91" w:rsidP="00CA5C5D">
      <w:pPr>
        <w:spacing w:line="360" w:lineRule="auto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>Environment variables tell your OS where to find installed software like Python and pip. Add Python's installation path to the system PATH for easy command-line use.</w:t>
      </w:r>
    </w:p>
    <w:p w:rsidR="00637FD8" w:rsidRPr="00CA5C5D" w:rsidRDefault="00FE6D91" w:rsidP="00CA5C5D">
      <w:pPr>
        <w:pStyle w:val="Heading2"/>
        <w:spacing w:before="240" w:after="240"/>
        <w:rPr>
          <w:rFonts w:ascii="Times New Roman" w:hAnsi="Times New Roman" w:cs="Times New Roman"/>
        </w:rPr>
      </w:pPr>
      <w:r w:rsidRPr="00CA5C5D">
        <w:rPr>
          <w:rFonts w:ascii="Times New Roman" w:hAnsi="Times New Roman" w:cs="Times New Roman"/>
        </w:rPr>
        <w:lastRenderedPageBreak/>
        <w:t xml:space="preserve">4. </w:t>
      </w:r>
      <w:r w:rsidR="00CA5C5D">
        <w:rPr>
          <w:rFonts w:ascii="Times New Roman" w:hAnsi="Times New Roman" w:cs="Times New Roman"/>
        </w:rPr>
        <w:t>P</w:t>
      </w:r>
      <w:r w:rsidRPr="00CA5C5D">
        <w:rPr>
          <w:rFonts w:ascii="Times New Roman" w:hAnsi="Times New Roman" w:cs="Times New Roman"/>
        </w:rPr>
        <w:t>ip &amp; Vi</w:t>
      </w:r>
      <w:r w:rsidRPr="00CA5C5D">
        <w:rPr>
          <w:rFonts w:ascii="Times New Roman" w:hAnsi="Times New Roman" w:cs="Times New Roman"/>
        </w:rPr>
        <w:t>rtual Environment</w:t>
      </w:r>
    </w:p>
    <w:p w:rsidR="00CA5C5D" w:rsidRPr="00CA5C5D" w:rsidRDefault="00CA5C5D" w:rsidP="00CA5C5D">
      <w:pPr>
        <w:spacing w:line="360" w:lineRule="auto"/>
        <w:ind w:firstLine="284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>P</w:t>
      </w:r>
      <w:r w:rsidR="00FE6D91" w:rsidRPr="00CA5C5D">
        <w:rPr>
          <w:rFonts w:ascii="Times New Roman" w:hAnsi="Times New Roman" w:cs="Times New Roman"/>
          <w:sz w:val="24"/>
        </w:rPr>
        <w:t>ip (Python Installer for Packages) helps install and manage e</w:t>
      </w:r>
      <w:r w:rsidRPr="00CA5C5D">
        <w:rPr>
          <w:rFonts w:ascii="Times New Roman" w:hAnsi="Times New Roman" w:cs="Times New Roman"/>
          <w:sz w:val="24"/>
        </w:rPr>
        <w:t>xternal libraries.</w:t>
      </w:r>
    </w:p>
    <w:p w:rsidR="00CA5C5D" w:rsidRPr="00CA5C5D" w:rsidRDefault="00CA5C5D" w:rsidP="00CA5C5D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>Examples:</w:t>
      </w:r>
    </w:p>
    <w:p w:rsidR="00CA5C5D" w:rsidRPr="00CA5C5D" w:rsidRDefault="00CA5C5D" w:rsidP="00CA5C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>pip install requests</w:t>
      </w:r>
    </w:p>
    <w:p w:rsidR="00CA5C5D" w:rsidRPr="00CA5C5D" w:rsidRDefault="00CA5C5D" w:rsidP="00CA5C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>pip list</w:t>
      </w:r>
    </w:p>
    <w:p w:rsidR="00637FD8" w:rsidRPr="00CA5C5D" w:rsidRDefault="00FE6D91" w:rsidP="00CA5C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 xml:space="preserve">pip uninstall </w:t>
      </w:r>
      <w:proofErr w:type="spellStart"/>
      <w:r w:rsidRPr="00CA5C5D">
        <w:rPr>
          <w:rFonts w:ascii="Times New Roman" w:hAnsi="Times New Roman" w:cs="Times New Roman"/>
          <w:sz w:val="24"/>
        </w:rPr>
        <w:t>package_name</w:t>
      </w:r>
      <w:proofErr w:type="spellEnd"/>
    </w:p>
    <w:p w:rsidR="00CA5C5D" w:rsidRPr="00CA5C5D" w:rsidRDefault="00FE6D91" w:rsidP="00CA5C5D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>A virtual environment</w:t>
      </w:r>
      <w:r w:rsidR="00CA5C5D" w:rsidRPr="00CA5C5D">
        <w:rPr>
          <w:rFonts w:ascii="Times New Roman" w:hAnsi="Times New Roman" w:cs="Times New Roman"/>
          <w:sz w:val="24"/>
        </w:rPr>
        <w:t xml:space="preserve"> isolates project dependencies.</w:t>
      </w:r>
    </w:p>
    <w:p w:rsidR="00CA5C5D" w:rsidRDefault="00FE6D91" w:rsidP="00CA5C5D">
      <w:pPr>
        <w:pStyle w:val="ListParagraph"/>
        <w:numPr>
          <w:ilvl w:val="0"/>
          <w:numId w:val="23"/>
        </w:numPr>
        <w:spacing w:line="360" w:lineRule="auto"/>
        <w:ind w:left="709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b/>
          <w:sz w:val="24"/>
        </w:rPr>
        <w:t>Create one using:</w:t>
      </w:r>
      <w:r w:rsidRPr="00CA5C5D">
        <w:rPr>
          <w:rFonts w:ascii="Times New Roman" w:hAnsi="Times New Roman" w:cs="Times New Roman"/>
          <w:sz w:val="24"/>
        </w:rPr>
        <w:t xml:space="preserve"> python -m </w:t>
      </w:r>
      <w:proofErr w:type="spellStart"/>
      <w:r w:rsidR="00CA5C5D">
        <w:rPr>
          <w:rFonts w:ascii="Times New Roman" w:hAnsi="Times New Roman" w:cs="Times New Roman"/>
          <w:sz w:val="24"/>
        </w:rPr>
        <w:t>venv</w:t>
      </w:r>
      <w:proofErr w:type="spellEnd"/>
      <w:r w:rsidR="00CA5C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5C5D">
        <w:rPr>
          <w:rFonts w:ascii="Times New Roman" w:hAnsi="Times New Roman" w:cs="Times New Roman"/>
          <w:sz w:val="24"/>
        </w:rPr>
        <w:t>env</w:t>
      </w:r>
      <w:proofErr w:type="spellEnd"/>
    </w:p>
    <w:p w:rsidR="00CA5C5D" w:rsidRDefault="00FE6D91" w:rsidP="00CA5C5D">
      <w:pPr>
        <w:pStyle w:val="ListParagraph"/>
        <w:numPr>
          <w:ilvl w:val="0"/>
          <w:numId w:val="23"/>
        </w:numPr>
        <w:spacing w:line="360" w:lineRule="auto"/>
        <w:ind w:left="709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b/>
          <w:sz w:val="24"/>
        </w:rPr>
        <w:t>Activate (Windows):</w:t>
      </w:r>
      <w:r w:rsidR="00CA5C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5C5D">
        <w:rPr>
          <w:rFonts w:ascii="Times New Roman" w:hAnsi="Times New Roman" w:cs="Times New Roman"/>
          <w:sz w:val="24"/>
        </w:rPr>
        <w:t>env</w:t>
      </w:r>
      <w:proofErr w:type="spellEnd"/>
      <w:r w:rsidR="00CA5C5D">
        <w:rPr>
          <w:rFonts w:ascii="Times New Roman" w:hAnsi="Times New Roman" w:cs="Times New Roman"/>
          <w:sz w:val="24"/>
        </w:rPr>
        <w:t>\Scripts\activate</w:t>
      </w:r>
    </w:p>
    <w:p w:rsidR="00637FD8" w:rsidRPr="00CA5C5D" w:rsidRDefault="00FE6D91" w:rsidP="00CA5C5D">
      <w:pPr>
        <w:pStyle w:val="ListParagraph"/>
        <w:numPr>
          <w:ilvl w:val="0"/>
          <w:numId w:val="23"/>
        </w:numPr>
        <w:spacing w:line="360" w:lineRule="auto"/>
        <w:ind w:left="709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b/>
          <w:sz w:val="24"/>
        </w:rPr>
        <w:t>Deactivate:</w:t>
      </w:r>
      <w:r w:rsidRPr="00CA5C5D">
        <w:rPr>
          <w:rFonts w:ascii="Times New Roman" w:hAnsi="Times New Roman" w:cs="Times New Roman"/>
          <w:sz w:val="24"/>
        </w:rPr>
        <w:t xml:space="preserve"> deactivate</w:t>
      </w:r>
    </w:p>
    <w:p w:rsidR="00637FD8" w:rsidRPr="00CA5C5D" w:rsidRDefault="00FE6D91" w:rsidP="00CA5C5D">
      <w:pPr>
        <w:pStyle w:val="Heading2"/>
        <w:spacing w:before="240" w:after="240"/>
        <w:rPr>
          <w:rFonts w:ascii="Times New Roman" w:hAnsi="Times New Roman" w:cs="Times New Roman"/>
        </w:rPr>
      </w:pPr>
      <w:r w:rsidRPr="00CA5C5D">
        <w:rPr>
          <w:rFonts w:ascii="Times New Roman" w:hAnsi="Times New Roman" w:cs="Times New Roman"/>
        </w:rPr>
        <w:t>5. Writing &amp; Executing Python Files</w:t>
      </w:r>
    </w:p>
    <w:p w:rsidR="002818AA" w:rsidRDefault="00FE6D91" w:rsidP="00CA5C5D">
      <w:pPr>
        <w:spacing w:line="360" w:lineRule="auto"/>
        <w:rPr>
          <w:rFonts w:ascii="Times New Roman" w:hAnsi="Times New Roman" w:cs="Times New Roman"/>
          <w:sz w:val="24"/>
        </w:rPr>
      </w:pPr>
      <w:r w:rsidRPr="00CA5C5D">
        <w:rPr>
          <w:rFonts w:ascii="Times New Roman" w:hAnsi="Times New Roman" w:cs="Times New Roman"/>
          <w:sz w:val="24"/>
        </w:rPr>
        <w:t xml:space="preserve">Python files end with .py extension. </w:t>
      </w:r>
    </w:p>
    <w:p w:rsidR="002818AA" w:rsidRDefault="00FE6D91" w:rsidP="002818A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 w:rsidRPr="002818AA">
        <w:rPr>
          <w:rFonts w:ascii="Times New Roman" w:hAnsi="Times New Roman" w:cs="Times New Roman"/>
          <w:b/>
          <w:sz w:val="24"/>
        </w:rPr>
        <w:t>Example:</w:t>
      </w:r>
      <w:r w:rsidR="002818AA" w:rsidRPr="002818AA">
        <w:rPr>
          <w:rFonts w:ascii="Times New Roman" w:hAnsi="Times New Roman" w:cs="Times New Roman"/>
          <w:sz w:val="24"/>
        </w:rPr>
        <w:t xml:space="preserve"> </w:t>
      </w:r>
      <w:proofErr w:type="gramStart"/>
      <w:r w:rsidR="002818AA">
        <w:rPr>
          <w:rFonts w:ascii="Times New Roman" w:hAnsi="Times New Roman" w:cs="Times New Roman"/>
          <w:sz w:val="24"/>
        </w:rPr>
        <w:t>print(</w:t>
      </w:r>
      <w:proofErr w:type="gramEnd"/>
      <w:r w:rsidR="002818AA">
        <w:rPr>
          <w:rFonts w:ascii="Times New Roman" w:hAnsi="Times New Roman" w:cs="Times New Roman"/>
          <w:sz w:val="24"/>
        </w:rPr>
        <w:t>'Hello, World!')</w:t>
      </w:r>
    </w:p>
    <w:p w:rsidR="00637FD8" w:rsidRPr="002818AA" w:rsidRDefault="00FE6D91" w:rsidP="002818A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 w:rsidRPr="002818AA">
        <w:rPr>
          <w:rFonts w:ascii="Times New Roman" w:hAnsi="Times New Roman" w:cs="Times New Roman"/>
          <w:b/>
          <w:sz w:val="24"/>
        </w:rPr>
        <w:t>Execute it using:</w:t>
      </w:r>
      <w:r w:rsidRPr="002818AA">
        <w:rPr>
          <w:rFonts w:ascii="Times New Roman" w:hAnsi="Times New Roman" w:cs="Times New Roman"/>
          <w:sz w:val="24"/>
        </w:rPr>
        <w:t xml:space="preserve"> python hello.py</w:t>
      </w:r>
    </w:p>
    <w:p w:rsidR="00637FD8" w:rsidRPr="00CA5C5D" w:rsidRDefault="00FE6D91" w:rsidP="00CA5C5D">
      <w:pPr>
        <w:pStyle w:val="Heading2"/>
        <w:spacing w:before="240" w:after="240"/>
        <w:rPr>
          <w:rFonts w:ascii="Times New Roman" w:hAnsi="Times New Roman" w:cs="Times New Roman"/>
        </w:rPr>
      </w:pPr>
      <w:r w:rsidRPr="00CA5C5D">
        <w:rPr>
          <w:rFonts w:ascii="Times New Roman" w:hAnsi="Times New Roman" w:cs="Times New Roman"/>
        </w:rPr>
        <w:t>6. Python Syntax Rules</w:t>
      </w:r>
    </w:p>
    <w:p w:rsidR="002818AA" w:rsidRPr="002818AA" w:rsidRDefault="00FE6D91" w:rsidP="002818AA">
      <w:pPr>
        <w:rPr>
          <w:rFonts w:ascii="Times New Roman" w:hAnsi="Times New Roman" w:cs="Times New Roman"/>
          <w:sz w:val="24"/>
        </w:rPr>
      </w:pPr>
      <w:r w:rsidRPr="002818AA">
        <w:rPr>
          <w:rFonts w:ascii="Times New Roman" w:hAnsi="Times New Roman" w:cs="Times New Roman"/>
          <w:sz w:val="24"/>
        </w:rPr>
        <w:t>Python uses indentati</w:t>
      </w:r>
      <w:r w:rsidRPr="002818AA">
        <w:rPr>
          <w:rFonts w:ascii="Times New Roman" w:hAnsi="Times New Roman" w:cs="Times New Roman"/>
          <w:sz w:val="24"/>
        </w:rPr>
        <w:t>on (usually 4 spaces) instead of braces to define code bl</w:t>
      </w:r>
      <w:r w:rsidR="002818AA" w:rsidRPr="002818AA">
        <w:rPr>
          <w:rFonts w:ascii="Times New Roman" w:hAnsi="Times New Roman" w:cs="Times New Roman"/>
          <w:sz w:val="24"/>
        </w:rPr>
        <w:t>ocks.</w:t>
      </w:r>
    </w:p>
    <w:p w:rsidR="002818AA" w:rsidRPr="002818AA" w:rsidRDefault="002818AA" w:rsidP="002818AA">
      <w:pPr>
        <w:rPr>
          <w:rFonts w:ascii="Times New Roman" w:hAnsi="Times New Roman" w:cs="Times New Roman"/>
          <w:b/>
          <w:sz w:val="24"/>
        </w:rPr>
      </w:pPr>
      <w:r w:rsidRPr="002818AA">
        <w:rPr>
          <w:rFonts w:ascii="Times New Roman" w:hAnsi="Times New Roman" w:cs="Times New Roman"/>
          <w:b/>
          <w:sz w:val="24"/>
        </w:rPr>
        <w:t>Variable naming rules:</w:t>
      </w:r>
    </w:p>
    <w:p w:rsidR="002818AA" w:rsidRPr="002818AA" w:rsidRDefault="00FE6D91" w:rsidP="002818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2818AA">
        <w:rPr>
          <w:rFonts w:ascii="Times New Roman" w:hAnsi="Times New Roman" w:cs="Times New Roman"/>
          <w:sz w:val="24"/>
        </w:rPr>
        <w:t>Must st</w:t>
      </w:r>
      <w:r w:rsidR="002818AA" w:rsidRPr="002818AA">
        <w:rPr>
          <w:rFonts w:ascii="Times New Roman" w:hAnsi="Times New Roman" w:cs="Times New Roman"/>
          <w:sz w:val="24"/>
        </w:rPr>
        <w:t>art with a letter or underscore</w:t>
      </w:r>
    </w:p>
    <w:p w:rsidR="002818AA" w:rsidRPr="002818AA" w:rsidRDefault="002818AA" w:rsidP="002818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2818AA">
        <w:rPr>
          <w:rFonts w:ascii="Times New Roman" w:hAnsi="Times New Roman" w:cs="Times New Roman"/>
          <w:sz w:val="24"/>
        </w:rPr>
        <w:t>Cannot start with a number</w:t>
      </w:r>
    </w:p>
    <w:p w:rsidR="00637FD8" w:rsidRPr="002818AA" w:rsidRDefault="00FE6D91" w:rsidP="002818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2818AA">
        <w:rPr>
          <w:rFonts w:ascii="Times New Roman" w:hAnsi="Times New Roman" w:cs="Times New Roman"/>
          <w:sz w:val="24"/>
        </w:rPr>
        <w:t>Case-sensitive</w:t>
      </w:r>
    </w:p>
    <w:p w:rsidR="00637FD8" w:rsidRPr="00CA5C5D" w:rsidRDefault="00FE6D91" w:rsidP="002818AA">
      <w:pPr>
        <w:pStyle w:val="Heading2"/>
        <w:spacing w:before="240" w:after="240"/>
        <w:rPr>
          <w:rFonts w:ascii="Times New Roman" w:hAnsi="Times New Roman" w:cs="Times New Roman"/>
        </w:rPr>
      </w:pPr>
      <w:r w:rsidRPr="00CA5C5D">
        <w:rPr>
          <w:rFonts w:ascii="Times New Roman" w:hAnsi="Times New Roman" w:cs="Times New Roman"/>
        </w:rPr>
        <w:t>7. Comments in Python</w:t>
      </w:r>
    </w:p>
    <w:p w:rsidR="002818AA" w:rsidRDefault="00FE6D91" w:rsidP="002818A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</w:rPr>
      </w:pPr>
      <w:r w:rsidRPr="002818AA">
        <w:rPr>
          <w:rFonts w:ascii="Times New Roman" w:hAnsi="Times New Roman" w:cs="Times New Roman"/>
          <w:b/>
          <w:sz w:val="24"/>
        </w:rPr>
        <w:t>Single-line comment:</w:t>
      </w:r>
      <w:r w:rsidR="002818AA">
        <w:rPr>
          <w:rFonts w:ascii="Times New Roman" w:hAnsi="Times New Roman" w:cs="Times New Roman"/>
          <w:sz w:val="24"/>
        </w:rPr>
        <w:t xml:space="preserve"> # This is a comment</w:t>
      </w:r>
    </w:p>
    <w:p w:rsidR="00637FD8" w:rsidRPr="002818AA" w:rsidRDefault="00FE6D91" w:rsidP="002818A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</w:rPr>
      </w:pPr>
      <w:r w:rsidRPr="002818AA">
        <w:rPr>
          <w:rFonts w:ascii="Times New Roman" w:hAnsi="Times New Roman" w:cs="Times New Roman"/>
          <w:b/>
          <w:sz w:val="24"/>
        </w:rPr>
        <w:t>Multi-line commen</w:t>
      </w:r>
      <w:r w:rsidRPr="002818AA">
        <w:rPr>
          <w:rFonts w:ascii="Times New Roman" w:hAnsi="Times New Roman" w:cs="Times New Roman"/>
          <w:b/>
          <w:sz w:val="24"/>
        </w:rPr>
        <w:t>t:</w:t>
      </w:r>
      <w:r w:rsidRPr="002818AA">
        <w:rPr>
          <w:rFonts w:ascii="Times New Roman" w:hAnsi="Times New Roman" w:cs="Times New Roman"/>
          <w:sz w:val="24"/>
        </w:rPr>
        <w:t xml:space="preserve"> '''This is a multi-line comment'''</w:t>
      </w:r>
    </w:p>
    <w:p w:rsidR="002818AA" w:rsidRDefault="002818AA" w:rsidP="002818AA">
      <w:pPr>
        <w:pStyle w:val="Heading2"/>
        <w:spacing w:before="240" w:after="240"/>
        <w:rPr>
          <w:rFonts w:ascii="Times New Roman" w:hAnsi="Times New Roman" w:cs="Times New Roman"/>
        </w:rPr>
        <w:sectPr w:rsidR="002818AA" w:rsidSect="002818AA">
          <w:pgSz w:w="12240" w:h="15840"/>
          <w:pgMar w:top="709" w:right="1183" w:bottom="1440" w:left="1134" w:header="720" w:footer="720" w:gutter="0"/>
          <w:cols w:space="720"/>
          <w:docGrid w:linePitch="360"/>
        </w:sectPr>
      </w:pPr>
    </w:p>
    <w:p w:rsidR="00637FD8" w:rsidRPr="00CA5C5D" w:rsidRDefault="00FE6D91" w:rsidP="002818AA">
      <w:pPr>
        <w:pStyle w:val="Heading2"/>
        <w:spacing w:before="240" w:after="240"/>
        <w:rPr>
          <w:rFonts w:ascii="Times New Roman" w:hAnsi="Times New Roman" w:cs="Times New Roman"/>
        </w:rPr>
      </w:pPr>
      <w:r w:rsidRPr="00CA5C5D">
        <w:rPr>
          <w:rFonts w:ascii="Times New Roman" w:hAnsi="Times New Roman" w:cs="Times New Roman"/>
        </w:rPr>
        <w:lastRenderedPageBreak/>
        <w:t>8. Using input</w:t>
      </w:r>
      <w:r w:rsidR="002818AA">
        <w:rPr>
          <w:rFonts w:ascii="Times New Roman" w:hAnsi="Times New Roman" w:cs="Times New Roman"/>
        </w:rPr>
        <w:t xml:space="preserve"> </w:t>
      </w:r>
      <w:r w:rsidRPr="00CA5C5D">
        <w:rPr>
          <w:rFonts w:ascii="Times New Roman" w:hAnsi="Times New Roman" w:cs="Times New Roman"/>
        </w:rPr>
        <w:t xml:space="preserve">() and </w:t>
      </w:r>
      <w:proofErr w:type="gramStart"/>
      <w:r w:rsidRPr="00CA5C5D">
        <w:rPr>
          <w:rFonts w:ascii="Times New Roman" w:hAnsi="Times New Roman" w:cs="Times New Roman"/>
        </w:rPr>
        <w:t>print()</w:t>
      </w:r>
      <w:proofErr w:type="gramEnd"/>
    </w:p>
    <w:p w:rsidR="002818AA" w:rsidRDefault="00FE6D91" w:rsidP="002818AA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 w:rsidRPr="002818AA">
        <w:rPr>
          <w:rFonts w:ascii="Times New Roman" w:hAnsi="Times New Roman" w:cs="Times New Roman"/>
          <w:sz w:val="24"/>
        </w:rPr>
        <w:t>inpu</w:t>
      </w:r>
      <w:r w:rsidR="002818AA">
        <w:rPr>
          <w:rFonts w:ascii="Times New Roman" w:hAnsi="Times New Roman" w:cs="Times New Roman"/>
          <w:sz w:val="24"/>
        </w:rPr>
        <w:t>t(</w:t>
      </w:r>
      <w:proofErr w:type="gramEnd"/>
      <w:r w:rsidR="002818AA">
        <w:rPr>
          <w:rFonts w:ascii="Times New Roman" w:hAnsi="Times New Roman" w:cs="Times New Roman"/>
          <w:sz w:val="24"/>
        </w:rPr>
        <w:t>) is used to take user input.</w:t>
      </w:r>
    </w:p>
    <w:p w:rsidR="002818AA" w:rsidRDefault="00FE6D91" w:rsidP="002818AA">
      <w:pPr>
        <w:spacing w:before="240" w:after="240" w:line="360" w:lineRule="auto"/>
        <w:rPr>
          <w:rFonts w:ascii="Times New Roman" w:hAnsi="Times New Roman" w:cs="Times New Roman"/>
          <w:b/>
          <w:sz w:val="24"/>
        </w:rPr>
      </w:pPr>
      <w:r w:rsidRPr="002818AA">
        <w:rPr>
          <w:rFonts w:ascii="Times New Roman" w:hAnsi="Times New Roman" w:cs="Times New Roman"/>
          <w:b/>
          <w:sz w:val="24"/>
        </w:rPr>
        <w:t>Example:</w:t>
      </w:r>
    </w:p>
    <w:p w:rsidR="00637FD8" w:rsidRPr="00CA5C5D" w:rsidRDefault="00FE6D91" w:rsidP="002818AA">
      <w:pPr>
        <w:spacing w:before="240" w:after="240" w:line="360" w:lineRule="auto"/>
        <w:ind w:left="720"/>
        <w:rPr>
          <w:rFonts w:ascii="Times New Roman" w:hAnsi="Times New Roman" w:cs="Times New Roman"/>
        </w:rPr>
      </w:pPr>
      <w:proofErr w:type="gramStart"/>
      <w:r w:rsidRPr="002818AA">
        <w:rPr>
          <w:rFonts w:ascii="Times New Roman" w:hAnsi="Times New Roman" w:cs="Times New Roman"/>
          <w:sz w:val="24"/>
        </w:rPr>
        <w:t>name</w:t>
      </w:r>
      <w:proofErr w:type="gramEnd"/>
      <w:r w:rsidRPr="002818AA">
        <w:rPr>
          <w:rFonts w:ascii="Times New Roman" w:hAnsi="Times New Roman" w:cs="Times New Roman"/>
          <w:sz w:val="24"/>
        </w:rPr>
        <w:t xml:space="preserve"> = input('Enter your name: ')</w:t>
      </w:r>
      <w:r w:rsidRPr="002818AA">
        <w:rPr>
          <w:rFonts w:ascii="Times New Roman" w:hAnsi="Times New Roman" w:cs="Times New Roman"/>
          <w:sz w:val="24"/>
        </w:rPr>
        <w:br/>
        <w:t>print('Hello', name)</w:t>
      </w:r>
      <w:r w:rsidRPr="002818AA">
        <w:rPr>
          <w:rFonts w:ascii="Times New Roman" w:hAnsi="Times New Roman" w:cs="Times New Roman"/>
          <w:sz w:val="24"/>
        </w:rPr>
        <w:br/>
      </w:r>
      <w:r w:rsidRPr="002818AA">
        <w:rPr>
          <w:rFonts w:ascii="Times New Roman" w:hAnsi="Times New Roman" w:cs="Times New Roman"/>
          <w:sz w:val="24"/>
        </w:rPr>
        <w:br/>
        <w:t>print() displays output and supports formatted strings using f-strings:</w:t>
      </w:r>
      <w:r w:rsidRPr="002818AA">
        <w:rPr>
          <w:rFonts w:ascii="Times New Roman" w:hAnsi="Times New Roman" w:cs="Times New Roman"/>
          <w:sz w:val="24"/>
        </w:rPr>
        <w:br/>
        <w:t xml:space="preserve">print(f'My name </w:t>
      </w:r>
      <w:r w:rsidRPr="002818AA">
        <w:rPr>
          <w:rFonts w:ascii="Times New Roman" w:hAnsi="Times New Roman" w:cs="Times New Roman"/>
          <w:sz w:val="24"/>
        </w:rPr>
        <w:t>is {name}')</w:t>
      </w:r>
    </w:p>
    <w:p w:rsidR="00637FD8" w:rsidRPr="00CA5C5D" w:rsidRDefault="00FE6D91" w:rsidP="002818AA">
      <w:pPr>
        <w:pStyle w:val="Heading2"/>
        <w:spacing w:before="240" w:after="240"/>
        <w:rPr>
          <w:rFonts w:ascii="Times New Roman" w:hAnsi="Times New Roman" w:cs="Times New Roman"/>
        </w:rPr>
      </w:pPr>
      <w:r w:rsidRPr="00CA5C5D">
        <w:rPr>
          <w:rFonts w:ascii="Times New Roman" w:hAnsi="Times New Roman" w:cs="Times New Roman"/>
        </w:rPr>
        <w:t>9. Basic Error Types &amp; Fixing Them</w:t>
      </w:r>
    </w:p>
    <w:tbl>
      <w:tblPr>
        <w:tblStyle w:val="PlainTable1"/>
        <w:tblW w:w="10018" w:type="dxa"/>
        <w:tblInd w:w="534" w:type="dxa"/>
        <w:tblLook w:val="04A0" w:firstRow="1" w:lastRow="0" w:firstColumn="1" w:lastColumn="0" w:noHBand="0" w:noVBand="1"/>
      </w:tblPr>
      <w:tblGrid>
        <w:gridCol w:w="2409"/>
        <w:gridCol w:w="2410"/>
        <w:gridCol w:w="2268"/>
        <w:gridCol w:w="2931"/>
      </w:tblGrid>
      <w:tr w:rsidR="00637FD8" w:rsidRPr="00CA5C5D" w:rsidTr="0028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:rsidR="00637FD8" w:rsidRPr="00CA5C5D" w:rsidRDefault="00FE6D91" w:rsidP="002818AA">
            <w:pPr>
              <w:jc w:val="center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Error Type</w:t>
            </w:r>
          </w:p>
        </w:tc>
        <w:tc>
          <w:tcPr>
            <w:tcW w:w="2410" w:type="dxa"/>
            <w:vAlign w:val="center"/>
          </w:tcPr>
          <w:p w:rsidR="00637FD8" w:rsidRPr="00CA5C5D" w:rsidRDefault="00FE6D91" w:rsidP="002818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Cause</w:t>
            </w:r>
          </w:p>
        </w:tc>
        <w:tc>
          <w:tcPr>
            <w:tcW w:w="2268" w:type="dxa"/>
            <w:vAlign w:val="center"/>
          </w:tcPr>
          <w:p w:rsidR="00637FD8" w:rsidRPr="00CA5C5D" w:rsidRDefault="00FE6D91" w:rsidP="002818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2931" w:type="dxa"/>
            <w:vAlign w:val="center"/>
          </w:tcPr>
          <w:p w:rsidR="00637FD8" w:rsidRPr="00CA5C5D" w:rsidRDefault="00FE6D91" w:rsidP="002818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Fix</w:t>
            </w:r>
          </w:p>
        </w:tc>
      </w:tr>
      <w:tr w:rsidR="00637FD8" w:rsidRPr="00CA5C5D" w:rsidTr="0028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:rsidR="00637FD8" w:rsidRPr="00CA5C5D" w:rsidRDefault="00FE6D91" w:rsidP="002818AA">
            <w:pPr>
              <w:rPr>
                <w:rFonts w:ascii="Times New Roman" w:hAnsi="Times New Roman" w:cs="Times New Roman"/>
              </w:rPr>
            </w:pPr>
            <w:proofErr w:type="spellStart"/>
            <w:r w:rsidRPr="00CA5C5D">
              <w:rPr>
                <w:rFonts w:ascii="Times New Roman" w:hAnsi="Times New Roman" w:cs="Times New Roman"/>
              </w:rPr>
              <w:t>SyntaxError</w:t>
            </w:r>
            <w:proofErr w:type="spellEnd"/>
          </w:p>
        </w:tc>
        <w:tc>
          <w:tcPr>
            <w:tcW w:w="2410" w:type="dxa"/>
            <w:vAlign w:val="center"/>
          </w:tcPr>
          <w:p w:rsidR="00637FD8" w:rsidRPr="00CA5C5D" w:rsidRDefault="00FE6D91" w:rsidP="00281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Invalid syntax</w:t>
            </w:r>
          </w:p>
        </w:tc>
        <w:tc>
          <w:tcPr>
            <w:tcW w:w="2268" w:type="dxa"/>
            <w:vAlign w:val="center"/>
          </w:tcPr>
          <w:p w:rsidR="00637FD8" w:rsidRPr="00CA5C5D" w:rsidRDefault="00FE6D91" w:rsidP="00281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if True print('Hi')</w:t>
            </w:r>
          </w:p>
        </w:tc>
        <w:tc>
          <w:tcPr>
            <w:tcW w:w="2931" w:type="dxa"/>
            <w:vAlign w:val="center"/>
          </w:tcPr>
          <w:p w:rsidR="00637FD8" w:rsidRPr="00CA5C5D" w:rsidRDefault="00FE6D91" w:rsidP="00281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Add ':' after condition</w:t>
            </w:r>
          </w:p>
        </w:tc>
      </w:tr>
      <w:tr w:rsidR="00637FD8" w:rsidRPr="00CA5C5D" w:rsidTr="002818A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:rsidR="00637FD8" w:rsidRPr="00CA5C5D" w:rsidRDefault="00FE6D91" w:rsidP="002818AA">
            <w:pPr>
              <w:rPr>
                <w:rFonts w:ascii="Times New Roman" w:hAnsi="Times New Roman" w:cs="Times New Roman"/>
              </w:rPr>
            </w:pPr>
            <w:proofErr w:type="spellStart"/>
            <w:r w:rsidRPr="00CA5C5D">
              <w:rPr>
                <w:rFonts w:ascii="Times New Roman" w:hAnsi="Times New Roman" w:cs="Times New Roman"/>
              </w:rPr>
              <w:t>IndentationError</w:t>
            </w:r>
            <w:proofErr w:type="spellEnd"/>
          </w:p>
        </w:tc>
        <w:tc>
          <w:tcPr>
            <w:tcW w:w="2410" w:type="dxa"/>
            <w:vAlign w:val="center"/>
          </w:tcPr>
          <w:p w:rsidR="00637FD8" w:rsidRPr="00CA5C5D" w:rsidRDefault="00FE6D91" w:rsidP="00281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Improper indentation</w:t>
            </w:r>
          </w:p>
        </w:tc>
        <w:tc>
          <w:tcPr>
            <w:tcW w:w="2268" w:type="dxa"/>
            <w:vAlign w:val="center"/>
          </w:tcPr>
          <w:p w:rsidR="00637FD8" w:rsidRPr="00CA5C5D" w:rsidRDefault="00FE6D91" w:rsidP="00281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print('Hi') misaligned</w:t>
            </w:r>
          </w:p>
        </w:tc>
        <w:tc>
          <w:tcPr>
            <w:tcW w:w="2931" w:type="dxa"/>
            <w:vAlign w:val="center"/>
          </w:tcPr>
          <w:p w:rsidR="00637FD8" w:rsidRPr="00CA5C5D" w:rsidRDefault="00FE6D91" w:rsidP="00281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Use consistent indentation</w:t>
            </w:r>
          </w:p>
        </w:tc>
      </w:tr>
      <w:tr w:rsidR="00637FD8" w:rsidRPr="00CA5C5D" w:rsidTr="0028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:rsidR="00637FD8" w:rsidRPr="00CA5C5D" w:rsidRDefault="00FE6D91" w:rsidP="002818AA">
            <w:pPr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NameError</w:t>
            </w:r>
          </w:p>
        </w:tc>
        <w:tc>
          <w:tcPr>
            <w:tcW w:w="2410" w:type="dxa"/>
            <w:vAlign w:val="center"/>
          </w:tcPr>
          <w:p w:rsidR="00637FD8" w:rsidRPr="00CA5C5D" w:rsidRDefault="00FE6D91" w:rsidP="00281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Variable</w:t>
            </w:r>
            <w:r w:rsidRPr="00CA5C5D">
              <w:rPr>
                <w:rFonts w:ascii="Times New Roman" w:hAnsi="Times New Roman" w:cs="Times New Roman"/>
              </w:rPr>
              <w:t xml:space="preserve"> not defined</w:t>
            </w:r>
          </w:p>
        </w:tc>
        <w:tc>
          <w:tcPr>
            <w:tcW w:w="2268" w:type="dxa"/>
            <w:vAlign w:val="center"/>
          </w:tcPr>
          <w:p w:rsidR="00637FD8" w:rsidRPr="00CA5C5D" w:rsidRDefault="00FE6D91" w:rsidP="00281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print(x)</w:t>
            </w:r>
          </w:p>
        </w:tc>
        <w:tc>
          <w:tcPr>
            <w:tcW w:w="2931" w:type="dxa"/>
            <w:vAlign w:val="center"/>
          </w:tcPr>
          <w:p w:rsidR="00637FD8" w:rsidRPr="00CA5C5D" w:rsidRDefault="00FE6D91" w:rsidP="00281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Define variable before use</w:t>
            </w:r>
          </w:p>
        </w:tc>
      </w:tr>
      <w:tr w:rsidR="00637FD8" w:rsidRPr="00CA5C5D" w:rsidTr="002818A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:rsidR="00637FD8" w:rsidRPr="00CA5C5D" w:rsidRDefault="00FE6D91" w:rsidP="002818AA">
            <w:pPr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TypeError</w:t>
            </w:r>
          </w:p>
        </w:tc>
        <w:tc>
          <w:tcPr>
            <w:tcW w:w="2410" w:type="dxa"/>
            <w:vAlign w:val="center"/>
          </w:tcPr>
          <w:p w:rsidR="00637FD8" w:rsidRPr="00CA5C5D" w:rsidRDefault="00FE6D91" w:rsidP="00281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Incompatible data types</w:t>
            </w:r>
          </w:p>
        </w:tc>
        <w:tc>
          <w:tcPr>
            <w:tcW w:w="2268" w:type="dxa"/>
            <w:vAlign w:val="center"/>
          </w:tcPr>
          <w:p w:rsidR="00637FD8" w:rsidRPr="00CA5C5D" w:rsidRDefault="00FE6D91" w:rsidP="00281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'5' + 5</w:t>
            </w:r>
          </w:p>
        </w:tc>
        <w:tc>
          <w:tcPr>
            <w:tcW w:w="2931" w:type="dxa"/>
            <w:vAlign w:val="center"/>
          </w:tcPr>
          <w:p w:rsidR="00637FD8" w:rsidRPr="00CA5C5D" w:rsidRDefault="00FE6D91" w:rsidP="00281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Convert types using int() or str()</w:t>
            </w:r>
          </w:p>
        </w:tc>
      </w:tr>
      <w:tr w:rsidR="00637FD8" w:rsidRPr="00CA5C5D" w:rsidTr="0028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:rsidR="00637FD8" w:rsidRPr="00CA5C5D" w:rsidRDefault="00FE6D91" w:rsidP="002818AA">
            <w:pPr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ValueError</w:t>
            </w:r>
          </w:p>
        </w:tc>
        <w:tc>
          <w:tcPr>
            <w:tcW w:w="2410" w:type="dxa"/>
            <w:vAlign w:val="center"/>
          </w:tcPr>
          <w:p w:rsidR="00637FD8" w:rsidRPr="00CA5C5D" w:rsidRDefault="00FE6D91" w:rsidP="00281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Invalid value</w:t>
            </w:r>
          </w:p>
        </w:tc>
        <w:tc>
          <w:tcPr>
            <w:tcW w:w="2268" w:type="dxa"/>
            <w:vAlign w:val="center"/>
          </w:tcPr>
          <w:p w:rsidR="00637FD8" w:rsidRPr="00CA5C5D" w:rsidRDefault="00FE6D91" w:rsidP="00281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int('abc')</w:t>
            </w:r>
          </w:p>
        </w:tc>
        <w:tc>
          <w:tcPr>
            <w:tcW w:w="2931" w:type="dxa"/>
            <w:vAlign w:val="center"/>
          </w:tcPr>
          <w:p w:rsidR="00637FD8" w:rsidRPr="00CA5C5D" w:rsidRDefault="00FE6D91" w:rsidP="00281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Ensure valid input values</w:t>
            </w:r>
          </w:p>
        </w:tc>
      </w:tr>
      <w:tr w:rsidR="00637FD8" w:rsidRPr="00CA5C5D" w:rsidTr="002818AA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:rsidR="00637FD8" w:rsidRPr="00CA5C5D" w:rsidRDefault="00FE6D91" w:rsidP="002818AA">
            <w:pPr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ZeroDivisionError</w:t>
            </w:r>
          </w:p>
        </w:tc>
        <w:tc>
          <w:tcPr>
            <w:tcW w:w="2410" w:type="dxa"/>
            <w:vAlign w:val="center"/>
          </w:tcPr>
          <w:p w:rsidR="00637FD8" w:rsidRPr="00CA5C5D" w:rsidRDefault="00FE6D91" w:rsidP="00281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Division by zero</w:t>
            </w:r>
          </w:p>
        </w:tc>
        <w:tc>
          <w:tcPr>
            <w:tcW w:w="2268" w:type="dxa"/>
            <w:vAlign w:val="center"/>
          </w:tcPr>
          <w:p w:rsidR="00637FD8" w:rsidRPr="00CA5C5D" w:rsidRDefault="00FE6D91" w:rsidP="00281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>10/0</w:t>
            </w:r>
          </w:p>
        </w:tc>
        <w:tc>
          <w:tcPr>
            <w:tcW w:w="2931" w:type="dxa"/>
            <w:vAlign w:val="center"/>
          </w:tcPr>
          <w:p w:rsidR="00637FD8" w:rsidRPr="00CA5C5D" w:rsidRDefault="00FE6D91" w:rsidP="00281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5C5D">
              <w:rPr>
                <w:rFonts w:ascii="Times New Roman" w:hAnsi="Times New Roman" w:cs="Times New Roman"/>
              </w:rPr>
              <w:t xml:space="preserve">Check denominator before </w:t>
            </w:r>
            <w:r w:rsidRPr="00CA5C5D">
              <w:rPr>
                <w:rFonts w:ascii="Times New Roman" w:hAnsi="Times New Roman" w:cs="Times New Roman"/>
              </w:rPr>
              <w:t>division</w:t>
            </w:r>
          </w:p>
        </w:tc>
      </w:tr>
    </w:tbl>
    <w:p w:rsidR="00637FD8" w:rsidRPr="00CA5C5D" w:rsidRDefault="00FE6D91" w:rsidP="002818AA">
      <w:pPr>
        <w:pStyle w:val="Heading2"/>
        <w:spacing w:before="240" w:after="240" w:line="360" w:lineRule="auto"/>
        <w:rPr>
          <w:rFonts w:ascii="Times New Roman" w:hAnsi="Times New Roman" w:cs="Times New Roman"/>
        </w:rPr>
      </w:pPr>
      <w:r w:rsidRPr="00CA5C5D">
        <w:rPr>
          <w:rFonts w:ascii="Times New Roman" w:hAnsi="Times New Roman" w:cs="Times New Roman"/>
        </w:rPr>
        <w:t>10. How Python Programs Run (Execution Flow)</w:t>
      </w:r>
    </w:p>
    <w:p w:rsidR="00637FD8" w:rsidRPr="00CA5C5D" w:rsidRDefault="00FE6D91" w:rsidP="002818AA">
      <w:pPr>
        <w:spacing w:line="360" w:lineRule="auto"/>
        <w:rPr>
          <w:rFonts w:ascii="Times New Roman" w:hAnsi="Times New Roman" w:cs="Times New Roman"/>
        </w:rPr>
      </w:pPr>
      <w:r w:rsidRPr="00CA5C5D">
        <w:rPr>
          <w:rFonts w:ascii="Times New Roman" w:hAnsi="Times New Roman" w:cs="Times New Roman"/>
        </w:rPr>
        <w:t>1. You write code in a .py file.</w:t>
      </w:r>
      <w:r w:rsidRPr="00CA5C5D">
        <w:rPr>
          <w:rFonts w:ascii="Times New Roman" w:hAnsi="Times New Roman" w:cs="Times New Roman"/>
        </w:rPr>
        <w:br/>
        <w:t>2. The Python interpreter reads it line by line.</w:t>
      </w:r>
      <w:r w:rsidRPr="00CA5C5D">
        <w:rPr>
          <w:rFonts w:ascii="Times New Roman" w:hAnsi="Times New Roman" w:cs="Times New Roman"/>
        </w:rPr>
        <w:br/>
        <w:t>3. It converts the code into bytecode (.pyc).</w:t>
      </w:r>
      <w:r w:rsidRPr="00CA5C5D">
        <w:rPr>
          <w:rFonts w:ascii="Times New Roman" w:hAnsi="Times New Roman" w:cs="Times New Roman"/>
        </w:rPr>
        <w:br/>
        <w:t>4. The Python Virtual Machine (PVM) executes the bytecode.</w:t>
      </w:r>
      <w:r w:rsidRPr="00CA5C5D">
        <w:rPr>
          <w:rFonts w:ascii="Times New Roman" w:hAnsi="Times New Roman" w:cs="Times New Roman"/>
        </w:rPr>
        <w:br/>
        <w:t>5. Output is d</w:t>
      </w:r>
      <w:r w:rsidRPr="00CA5C5D">
        <w:rPr>
          <w:rFonts w:ascii="Times New Roman" w:hAnsi="Times New Roman" w:cs="Times New Roman"/>
        </w:rPr>
        <w:t>isplayed on the console.</w:t>
      </w:r>
      <w:bookmarkStart w:id="0" w:name="_GoBack"/>
      <w:bookmarkEnd w:id="0"/>
    </w:p>
    <w:sectPr w:rsidR="00637FD8" w:rsidRPr="00CA5C5D" w:rsidSect="00CA5C5D">
      <w:pgSz w:w="12240" w:h="15840"/>
      <w:pgMar w:top="1134" w:right="1183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4F5C7E"/>
    <w:multiLevelType w:val="hybridMultilevel"/>
    <w:tmpl w:val="352E7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C704E6"/>
    <w:multiLevelType w:val="hybridMultilevel"/>
    <w:tmpl w:val="4BC2E4E8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143CA"/>
    <w:multiLevelType w:val="hybridMultilevel"/>
    <w:tmpl w:val="9D5A30EA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576B8"/>
    <w:multiLevelType w:val="hybridMultilevel"/>
    <w:tmpl w:val="05FE447C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F06D2"/>
    <w:multiLevelType w:val="hybridMultilevel"/>
    <w:tmpl w:val="B2A02CEA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4A2F50"/>
    <w:multiLevelType w:val="hybridMultilevel"/>
    <w:tmpl w:val="7E006670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B0B54"/>
    <w:multiLevelType w:val="hybridMultilevel"/>
    <w:tmpl w:val="957EAE52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477D6"/>
    <w:multiLevelType w:val="hybridMultilevel"/>
    <w:tmpl w:val="4998D452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65598"/>
    <w:multiLevelType w:val="hybridMultilevel"/>
    <w:tmpl w:val="F7749E30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44CF5"/>
    <w:multiLevelType w:val="hybridMultilevel"/>
    <w:tmpl w:val="0E4E2408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C53E3"/>
    <w:multiLevelType w:val="hybridMultilevel"/>
    <w:tmpl w:val="E1F2A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F2BB3"/>
    <w:multiLevelType w:val="hybridMultilevel"/>
    <w:tmpl w:val="76E0CFBA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E5CEC"/>
    <w:multiLevelType w:val="hybridMultilevel"/>
    <w:tmpl w:val="16644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96656"/>
    <w:multiLevelType w:val="hybridMultilevel"/>
    <w:tmpl w:val="8C809C62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53CB0"/>
    <w:multiLevelType w:val="hybridMultilevel"/>
    <w:tmpl w:val="CB7A9398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66292"/>
    <w:multiLevelType w:val="hybridMultilevel"/>
    <w:tmpl w:val="90D25432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5799A"/>
    <w:multiLevelType w:val="hybridMultilevel"/>
    <w:tmpl w:val="C322A3D4"/>
    <w:lvl w:ilvl="0" w:tplc="06C870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20"/>
  </w:num>
  <w:num w:numId="12">
    <w:abstractNumId w:val="16"/>
  </w:num>
  <w:num w:numId="13">
    <w:abstractNumId w:val="15"/>
  </w:num>
  <w:num w:numId="14">
    <w:abstractNumId w:val="9"/>
  </w:num>
  <w:num w:numId="15">
    <w:abstractNumId w:val="18"/>
  </w:num>
  <w:num w:numId="16">
    <w:abstractNumId w:val="23"/>
  </w:num>
  <w:num w:numId="17">
    <w:abstractNumId w:val="22"/>
  </w:num>
  <w:num w:numId="18">
    <w:abstractNumId w:val="14"/>
  </w:num>
  <w:num w:numId="19">
    <w:abstractNumId w:val="13"/>
  </w:num>
  <w:num w:numId="20">
    <w:abstractNumId w:val="19"/>
  </w:num>
  <w:num w:numId="21">
    <w:abstractNumId w:val="12"/>
  </w:num>
  <w:num w:numId="22">
    <w:abstractNumId w:val="11"/>
  </w:num>
  <w:num w:numId="23">
    <w:abstractNumId w:val="25"/>
  </w:num>
  <w:num w:numId="24">
    <w:abstractNumId w:val="17"/>
  </w:num>
  <w:num w:numId="25">
    <w:abstractNumId w:val="2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818AA"/>
    <w:rsid w:val="0029639D"/>
    <w:rsid w:val="00326F90"/>
    <w:rsid w:val="00637FD8"/>
    <w:rsid w:val="00AA1D8D"/>
    <w:rsid w:val="00B47730"/>
    <w:rsid w:val="00CA5C5D"/>
    <w:rsid w:val="00CB0664"/>
    <w:rsid w:val="00F421F0"/>
    <w:rsid w:val="00FC693F"/>
    <w:rsid w:val="00FE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2BE4EFC-D500-4FFE-89E2-3AE4985A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A5C5D"/>
    <w:rPr>
      <w:color w:val="0000FF" w:themeColor="hyperlink"/>
      <w:u w:val="single"/>
    </w:rPr>
  </w:style>
  <w:style w:type="table" w:styleId="PlainTable1">
    <w:name w:val="Plain Table 1"/>
    <w:basedOn w:val="TableNormal"/>
    <w:uiPriority w:val="99"/>
    <w:rsid w:val="002818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92A4D9-BEC6-4E29-995D-479AFCA8C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2025-10-07T18:33:00Z</dcterms:created>
  <dcterms:modified xsi:type="dcterms:W3CDTF">2025-10-07T18:33:00Z</dcterms:modified>
  <cp:category/>
</cp:coreProperties>
</file>